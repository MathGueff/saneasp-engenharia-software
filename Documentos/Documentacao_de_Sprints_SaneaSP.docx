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3BCD7" w14:textId="6C0229FA" w:rsidR="005E64DF" w:rsidRPr="007A6D74" w:rsidRDefault="003D57BA">
      <w:pPr>
        <w:pStyle w:val="Ttulo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Documentação de Sprints – Projeto</w:t>
      </w:r>
      <w:r w:rsidR="00A53AB0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6849F7" w:rsidRPr="007A6D74">
        <w:rPr>
          <w:rFonts w:ascii="Times New Roman" w:hAnsi="Times New Roman" w:cs="Times New Roman"/>
          <w:lang w:val="pt-BR"/>
        </w:rPr>
        <w:t>SaneaSP</w:t>
      </w:r>
      <w:proofErr w:type="spellEnd"/>
    </w:p>
    <w:p w14:paraId="77D07039" w14:textId="77777777" w:rsidR="005E64DF" w:rsidRPr="007A6D74" w:rsidRDefault="003D57BA">
      <w:pPr>
        <w:pStyle w:val="Ttulo1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1ª Sprint (17/03 – 01/04)</w:t>
      </w:r>
    </w:p>
    <w:p w14:paraId="4522B9AA" w14:textId="77777777" w:rsidR="00B35411" w:rsidRDefault="003D57BA">
      <w:pPr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 xml:space="preserve">Objetivo: </w:t>
      </w:r>
    </w:p>
    <w:p w14:paraId="126E3F1C" w14:textId="382A178E" w:rsidR="005E64DF" w:rsidRPr="00B35411" w:rsidRDefault="003D57BA" w:rsidP="00B3541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val="pt-BR"/>
        </w:rPr>
      </w:pPr>
      <w:r w:rsidRPr="00B35411">
        <w:rPr>
          <w:rFonts w:ascii="Times New Roman" w:hAnsi="Times New Roman" w:cs="Times New Roman"/>
          <w:lang w:val="pt-BR"/>
        </w:rPr>
        <w:t xml:space="preserve">Preparar a </w:t>
      </w:r>
      <w:r w:rsidR="004F0B39" w:rsidRPr="00B35411">
        <w:rPr>
          <w:rFonts w:ascii="Times New Roman" w:hAnsi="Times New Roman" w:cs="Times New Roman"/>
          <w:lang w:val="pt-BR"/>
        </w:rPr>
        <w:t>interface</w:t>
      </w:r>
      <w:r w:rsidRPr="00B35411">
        <w:rPr>
          <w:rFonts w:ascii="Times New Roman" w:hAnsi="Times New Roman" w:cs="Times New Roman"/>
          <w:lang w:val="pt-BR"/>
        </w:rPr>
        <w:t xml:space="preserve"> do sistema para </w:t>
      </w:r>
      <w:r w:rsidR="004F0B39" w:rsidRPr="00B35411">
        <w:rPr>
          <w:rFonts w:ascii="Times New Roman" w:hAnsi="Times New Roman" w:cs="Times New Roman"/>
          <w:lang w:val="pt-BR"/>
        </w:rPr>
        <w:t xml:space="preserve">futura integração com </w:t>
      </w:r>
      <w:proofErr w:type="spellStart"/>
      <w:r w:rsidR="004F0B39" w:rsidRPr="00B35411">
        <w:rPr>
          <w:rFonts w:ascii="Times New Roman" w:hAnsi="Times New Roman" w:cs="Times New Roman"/>
          <w:lang w:val="pt-BR"/>
        </w:rPr>
        <w:t>backend</w:t>
      </w:r>
      <w:proofErr w:type="spellEnd"/>
      <w:r w:rsidRPr="00B35411">
        <w:rPr>
          <w:rFonts w:ascii="Times New Roman" w:hAnsi="Times New Roman" w:cs="Times New Roman"/>
          <w:lang w:val="pt-BR"/>
        </w:rPr>
        <w:t>.</w:t>
      </w:r>
    </w:p>
    <w:p w14:paraId="2A77C727" w14:textId="76044F82" w:rsidR="005E64DF" w:rsidRPr="007A6D74" w:rsidRDefault="003D57BA" w:rsidP="00853D69">
      <w:pPr>
        <w:pStyle w:val="Commarcadores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proofErr w:type="spellStart"/>
      <w:r w:rsidRPr="007A6D74">
        <w:rPr>
          <w:rFonts w:ascii="Times New Roman" w:hAnsi="Times New Roman" w:cs="Times New Roman"/>
        </w:rPr>
        <w:t>Atividades</w:t>
      </w:r>
      <w:proofErr w:type="spellEnd"/>
      <w:r w:rsidRPr="007A6D74">
        <w:rPr>
          <w:rFonts w:ascii="Times New Roman" w:hAnsi="Times New Roman" w:cs="Times New Roman"/>
        </w:rPr>
        <w:t xml:space="preserve"> </w:t>
      </w:r>
      <w:proofErr w:type="spellStart"/>
      <w:r w:rsidR="00A53AB0">
        <w:rPr>
          <w:rFonts w:ascii="Times New Roman" w:hAnsi="Times New Roman" w:cs="Times New Roman"/>
        </w:rPr>
        <w:t>r</w:t>
      </w:r>
      <w:r w:rsidRPr="007A6D74">
        <w:rPr>
          <w:rFonts w:ascii="Times New Roman" w:hAnsi="Times New Roman" w:cs="Times New Roman"/>
        </w:rPr>
        <w:t>ealizadas</w:t>
      </w:r>
      <w:proofErr w:type="spellEnd"/>
      <w:r w:rsidRPr="007A6D74">
        <w:rPr>
          <w:rFonts w:ascii="Times New Roman" w:hAnsi="Times New Roman" w:cs="Times New Roman"/>
        </w:rPr>
        <w:t>:</w:t>
      </w:r>
    </w:p>
    <w:p w14:paraId="064AFAF9" w14:textId="1CA2F2C7" w:rsidR="00B365FD" w:rsidRPr="007A6D74" w:rsidRDefault="003D57BA" w:rsidP="00B365FD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Atualizações nas telas já existentes.</w:t>
      </w:r>
    </w:p>
    <w:p w14:paraId="715D5F65" w14:textId="77777777" w:rsidR="005E64DF" w:rsidRPr="007A6D74" w:rsidRDefault="003D57BA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 xml:space="preserve">Estruturação inicial para a criação do </w:t>
      </w:r>
      <w:proofErr w:type="spellStart"/>
      <w:r w:rsidRPr="007A6D74">
        <w:rPr>
          <w:rFonts w:ascii="Times New Roman" w:hAnsi="Times New Roman" w:cs="Times New Roman"/>
          <w:lang w:val="pt-BR"/>
        </w:rPr>
        <w:t>backend</w:t>
      </w:r>
      <w:proofErr w:type="spellEnd"/>
      <w:r w:rsidRPr="007A6D74">
        <w:rPr>
          <w:rFonts w:ascii="Times New Roman" w:hAnsi="Times New Roman" w:cs="Times New Roman"/>
          <w:lang w:val="pt-BR"/>
        </w:rPr>
        <w:t xml:space="preserve"> e futura integração com o </w:t>
      </w:r>
      <w:proofErr w:type="spellStart"/>
      <w:r w:rsidRPr="007A6D74">
        <w:rPr>
          <w:rFonts w:ascii="Times New Roman" w:hAnsi="Times New Roman" w:cs="Times New Roman"/>
          <w:lang w:val="pt-BR"/>
        </w:rPr>
        <w:t>frontend</w:t>
      </w:r>
      <w:proofErr w:type="spellEnd"/>
      <w:r w:rsidRPr="007A6D74">
        <w:rPr>
          <w:rFonts w:ascii="Times New Roman" w:hAnsi="Times New Roman" w:cs="Times New Roman"/>
          <w:lang w:val="pt-BR"/>
        </w:rPr>
        <w:t>.</w:t>
      </w:r>
    </w:p>
    <w:p w14:paraId="1A672F8A" w14:textId="5B332E7F" w:rsidR="00593C52" w:rsidRPr="007A6D74" w:rsidRDefault="00593C52" w:rsidP="00593C52">
      <w:pPr>
        <w:pStyle w:val="Commarcadores2"/>
        <w:numPr>
          <w:ilvl w:val="0"/>
          <w:numId w:val="0"/>
        </w:numPr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 xml:space="preserve">Requisitos: </w:t>
      </w:r>
    </w:p>
    <w:p w14:paraId="0A63304B" w14:textId="1AD28778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RF002 (Gerenciamento e cadastro de reclamações)</w:t>
      </w:r>
    </w:p>
    <w:p w14:paraId="31ABF7D0" w14:textId="54F87B80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RF004 (Gerenciamento e cadastro de doenças)</w:t>
      </w:r>
    </w:p>
    <w:p w14:paraId="1D81AEE4" w14:textId="6F0BFF3C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RNF003 (Responsividade)</w:t>
      </w:r>
    </w:p>
    <w:p w14:paraId="262192CA" w14:textId="77777777" w:rsidR="005E64DF" w:rsidRPr="007A6D74" w:rsidRDefault="003D57BA">
      <w:pPr>
        <w:pStyle w:val="Ttulo1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2ª Sprint (01/04 – 16/04)</w:t>
      </w:r>
    </w:p>
    <w:p w14:paraId="6AEB6C62" w14:textId="77777777" w:rsidR="00B35411" w:rsidRDefault="003D57BA">
      <w:pPr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 xml:space="preserve">Objetivo: </w:t>
      </w:r>
    </w:p>
    <w:p w14:paraId="710914D7" w14:textId="6C6AF2AB" w:rsidR="005E64DF" w:rsidRPr="007A6D74" w:rsidRDefault="003D57BA" w:rsidP="00B35411">
      <w:pPr>
        <w:pStyle w:val="Commarcadores2"/>
        <w:rPr>
          <w:lang w:val="pt-BR"/>
        </w:rPr>
      </w:pPr>
      <w:r w:rsidRPr="007A6D74">
        <w:rPr>
          <w:lang w:val="pt-BR"/>
        </w:rPr>
        <w:t>Expandir a interface do sistema com novas funcionalidades</w:t>
      </w:r>
      <w:r w:rsidR="004F0B39" w:rsidRPr="007A6D74">
        <w:rPr>
          <w:lang w:val="pt-BR"/>
        </w:rPr>
        <w:t xml:space="preserve"> descobertas </w:t>
      </w:r>
      <w:r w:rsidR="00733650">
        <w:rPr>
          <w:lang w:val="pt-BR"/>
        </w:rPr>
        <w:t>durante</w:t>
      </w:r>
      <w:r w:rsidR="004F0B39" w:rsidRPr="007A6D74">
        <w:rPr>
          <w:lang w:val="pt-BR"/>
        </w:rPr>
        <w:t xml:space="preserve"> a definição do </w:t>
      </w:r>
      <w:proofErr w:type="spellStart"/>
      <w:r w:rsidR="004F0B39" w:rsidRPr="007A6D74">
        <w:rPr>
          <w:lang w:val="pt-BR"/>
        </w:rPr>
        <w:t>backend</w:t>
      </w:r>
      <w:proofErr w:type="spellEnd"/>
      <w:r w:rsidRPr="007A6D74">
        <w:rPr>
          <w:lang w:val="pt-BR"/>
        </w:rPr>
        <w:t>.</w:t>
      </w:r>
    </w:p>
    <w:p w14:paraId="0471648F" w14:textId="3894C314" w:rsidR="005E64DF" w:rsidRPr="007A6D74" w:rsidRDefault="00A53AB0" w:rsidP="00853D69">
      <w:pPr>
        <w:pStyle w:val="Commarcadores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proofErr w:type="spellStart"/>
      <w:r w:rsidRPr="007A6D74">
        <w:rPr>
          <w:rFonts w:ascii="Times New Roman" w:hAnsi="Times New Roman" w:cs="Times New Roman"/>
        </w:rPr>
        <w:t>Atividades</w:t>
      </w:r>
      <w:proofErr w:type="spellEnd"/>
      <w:r w:rsidRPr="007A6D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7A6D74">
        <w:rPr>
          <w:rFonts w:ascii="Times New Roman" w:hAnsi="Times New Roman" w:cs="Times New Roman"/>
        </w:rPr>
        <w:t>ealizadas</w:t>
      </w:r>
      <w:proofErr w:type="spellEnd"/>
      <w:r w:rsidRPr="007A6D74">
        <w:rPr>
          <w:rFonts w:ascii="Times New Roman" w:hAnsi="Times New Roman" w:cs="Times New Roman"/>
        </w:rPr>
        <w:t>:</w:t>
      </w:r>
    </w:p>
    <w:p w14:paraId="3323EB9E" w14:textId="30F1B52A" w:rsidR="00B365FD" w:rsidRPr="007A6D74" w:rsidRDefault="003D57BA" w:rsidP="00B365FD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Desenvolvimento de novas telas correspondentes às operações restantes do CRUD.</w:t>
      </w:r>
    </w:p>
    <w:p w14:paraId="3ACB3ADF" w14:textId="34DDF9D2" w:rsidR="004F0B39" w:rsidRPr="007A6D74" w:rsidRDefault="00B365FD" w:rsidP="00C50BC0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Incluir acessibilidade nas interfaces.</w:t>
      </w:r>
    </w:p>
    <w:p w14:paraId="20B220A7" w14:textId="596416BB" w:rsidR="007A6D74" w:rsidRPr="007A6D74" w:rsidRDefault="00B365FD" w:rsidP="00B365FD">
      <w:pPr>
        <w:pStyle w:val="Commarcadores2"/>
        <w:numPr>
          <w:ilvl w:val="0"/>
          <w:numId w:val="0"/>
        </w:numPr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Requisitos</w:t>
      </w:r>
      <w:r w:rsidR="007A6D74" w:rsidRPr="007A6D74">
        <w:rPr>
          <w:rFonts w:ascii="Times New Roman" w:hAnsi="Times New Roman" w:cs="Times New Roman"/>
          <w:lang w:val="pt-BR"/>
        </w:rPr>
        <w:t>:</w:t>
      </w:r>
    </w:p>
    <w:p w14:paraId="1B928978" w14:textId="1984D424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RF002 (Gerenciamento e cadastro de reclamações)</w:t>
      </w:r>
    </w:p>
    <w:p w14:paraId="5FB08783" w14:textId="4913D951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RF005 (Gerenciamento e cadastro de notícias)</w:t>
      </w:r>
    </w:p>
    <w:p w14:paraId="124B96A7" w14:textId="6E774584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RNF003 (Responsividade)</w:t>
      </w:r>
    </w:p>
    <w:p w14:paraId="20F796EE" w14:textId="0AB8F0BE" w:rsidR="007A6D74" w:rsidRPr="00F54407" w:rsidRDefault="007A6D74" w:rsidP="00F54407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RNF006 (Acessibilidade)</w:t>
      </w:r>
    </w:p>
    <w:p w14:paraId="58755A8F" w14:textId="77777777" w:rsidR="005E64DF" w:rsidRPr="007A6D74" w:rsidRDefault="003D57BA">
      <w:pPr>
        <w:pStyle w:val="Ttulo1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3ª Sprint (17/04 – 28/04)</w:t>
      </w:r>
    </w:p>
    <w:p w14:paraId="1F7CB78E" w14:textId="77777777" w:rsidR="00B35411" w:rsidRDefault="003D57BA">
      <w:pPr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Objetivo:</w:t>
      </w:r>
    </w:p>
    <w:p w14:paraId="3624DDE1" w14:textId="342D3459" w:rsidR="00733650" w:rsidRDefault="003D57BA" w:rsidP="00B35411">
      <w:pPr>
        <w:pStyle w:val="Commarcadores2"/>
        <w:rPr>
          <w:lang w:val="pt-BR"/>
        </w:rPr>
      </w:pPr>
      <w:r w:rsidRPr="007A6D74">
        <w:rPr>
          <w:lang w:val="pt-BR"/>
        </w:rPr>
        <w:t xml:space="preserve">Iniciar o desenvolvimento </w:t>
      </w:r>
      <w:r w:rsidR="00733650">
        <w:rPr>
          <w:lang w:val="pt-BR"/>
        </w:rPr>
        <w:t xml:space="preserve">das </w:t>
      </w:r>
      <w:proofErr w:type="spellStart"/>
      <w:r w:rsidR="00733650">
        <w:rPr>
          <w:lang w:val="pt-BR"/>
        </w:rPr>
        <w:t>API’s</w:t>
      </w:r>
      <w:proofErr w:type="spellEnd"/>
      <w:r w:rsidR="00733650">
        <w:rPr>
          <w:lang w:val="pt-BR"/>
        </w:rPr>
        <w:t xml:space="preserve"> do </w:t>
      </w:r>
      <w:proofErr w:type="spellStart"/>
      <w:r w:rsidR="00733650">
        <w:rPr>
          <w:lang w:val="pt-BR"/>
        </w:rPr>
        <w:t>backend</w:t>
      </w:r>
      <w:proofErr w:type="spellEnd"/>
      <w:r w:rsidR="00733650">
        <w:rPr>
          <w:lang w:val="pt-BR"/>
        </w:rPr>
        <w:t xml:space="preserve"> do projeto</w:t>
      </w:r>
    </w:p>
    <w:p w14:paraId="292010DE" w14:textId="77C807CA" w:rsidR="005E64DF" w:rsidRPr="007A6D74" w:rsidRDefault="00733650" w:rsidP="00B35411">
      <w:pPr>
        <w:pStyle w:val="Commarcadores2"/>
        <w:rPr>
          <w:lang w:val="pt-BR"/>
        </w:rPr>
      </w:pPr>
      <w:r>
        <w:rPr>
          <w:lang w:val="pt-BR"/>
        </w:rPr>
        <w:t>Iniciar e</w:t>
      </w:r>
      <w:r w:rsidR="00C50BC0" w:rsidRPr="007A6D74">
        <w:rPr>
          <w:lang w:val="pt-BR"/>
        </w:rPr>
        <w:t xml:space="preserve">struturação do banco de dados utilizando </w:t>
      </w:r>
      <w:proofErr w:type="spellStart"/>
      <w:r w:rsidR="00C50BC0" w:rsidRPr="007A6D74">
        <w:rPr>
          <w:lang w:val="pt-BR"/>
        </w:rPr>
        <w:t>Sequelize</w:t>
      </w:r>
      <w:proofErr w:type="spellEnd"/>
      <w:r w:rsidR="00C50BC0" w:rsidRPr="007A6D74">
        <w:rPr>
          <w:lang w:val="pt-BR"/>
        </w:rPr>
        <w:t xml:space="preserve"> em </w:t>
      </w:r>
      <w:proofErr w:type="spellStart"/>
      <w:r w:rsidR="00C50BC0" w:rsidRPr="007A6D74">
        <w:rPr>
          <w:lang w:val="pt-BR"/>
        </w:rPr>
        <w:t>SQlite</w:t>
      </w:r>
      <w:proofErr w:type="spellEnd"/>
    </w:p>
    <w:p w14:paraId="4E33E439" w14:textId="69EF5E47" w:rsidR="005E64DF" w:rsidRPr="007A6D74" w:rsidRDefault="00A53AB0" w:rsidP="00A53AB0">
      <w:pPr>
        <w:pStyle w:val="Commarcadores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proofErr w:type="spellStart"/>
      <w:r w:rsidRPr="007A6D74">
        <w:rPr>
          <w:rFonts w:ascii="Times New Roman" w:hAnsi="Times New Roman" w:cs="Times New Roman"/>
        </w:rPr>
        <w:t>Atividades</w:t>
      </w:r>
      <w:proofErr w:type="spellEnd"/>
      <w:r w:rsidRPr="007A6D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7A6D74">
        <w:rPr>
          <w:rFonts w:ascii="Times New Roman" w:hAnsi="Times New Roman" w:cs="Times New Roman"/>
        </w:rPr>
        <w:t>ealizadas</w:t>
      </w:r>
      <w:proofErr w:type="spellEnd"/>
      <w:r w:rsidR="003D57BA" w:rsidRPr="007A6D74">
        <w:rPr>
          <w:rFonts w:ascii="Times New Roman" w:hAnsi="Times New Roman" w:cs="Times New Roman"/>
        </w:rPr>
        <w:t>:</w:t>
      </w:r>
    </w:p>
    <w:p w14:paraId="37C734CD" w14:textId="4B92F15F" w:rsidR="005E64DF" w:rsidRPr="007A6D74" w:rsidRDefault="003D57BA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lastRenderedPageBreak/>
        <w:t>Início da implementação da API do projeto (rotas</w:t>
      </w:r>
      <w:r w:rsidR="001978CE" w:rsidRPr="007A6D74">
        <w:rPr>
          <w:rFonts w:ascii="Times New Roman" w:hAnsi="Times New Roman" w:cs="Times New Roman"/>
          <w:lang w:val="pt-BR"/>
        </w:rPr>
        <w:t xml:space="preserve"> e</w:t>
      </w:r>
      <w:r w:rsidRPr="007A6D74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7A6D74">
        <w:rPr>
          <w:rFonts w:ascii="Times New Roman" w:hAnsi="Times New Roman" w:cs="Times New Roman"/>
          <w:lang w:val="pt-BR"/>
        </w:rPr>
        <w:t>controllers</w:t>
      </w:r>
      <w:proofErr w:type="spellEnd"/>
      <w:r w:rsidRPr="007A6D74">
        <w:rPr>
          <w:rFonts w:ascii="Times New Roman" w:hAnsi="Times New Roman" w:cs="Times New Roman"/>
          <w:lang w:val="pt-BR"/>
        </w:rPr>
        <w:t>).</w:t>
      </w:r>
    </w:p>
    <w:p w14:paraId="18B2A044" w14:textId="1EBA41A7" w:rsidR="005E64DF" w:rsidRPr="007A6D74" w:rsidRDefault="003D57BA" w:rsidP="001978CE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Desen</w:t>
      </w:r>
      <w:r w:rsidR="001978CE" w:rsidRPr="007A6D74">
        <w:rPr>
          <w:rFonts w:ascii="Times New Roman" w:hAnsi="Times New Roman" w:cs="Times New Roman"/>
          <w:lang w:val="pt-BR"/>
        </w:rPr>
        <w:t>v</w:t>
      </w:r>
      <w:r w:rsidRPr="007A6D74">
        <w:rPr>
          <w:rFonts w:ascii="Times New Roman" w:hAnsi="Times New Roman" w:cs="Times New Roman"/>
          <w:lang w:val="pt-BR"/>
        </w:rPr>
        <w:t xml:space="preserve">olvimento parcial do banco de dados com </w:t>
      </w:r>
      <w:proofErr w:type="spellStart"/>
      <w:r w:rsidRPr="007A6D74">
        <w:rPr>
          <w:rFonts w:ascii="Times New Roman" w:hAnsi="Times New Roman" w:cs="Times New Roman"/>
          <w:lang w:val="pt-BR"/>
        </w:rPr>
        <w:t>Sequelize</w:t>
      </w:r>
      <w:proofErr w:type="spellEnd"/>
      <w:r w:rsidRPr="007A6D74">
        <w:rPr>
          <w:rFonts w:ascii="Times New Roman" w:hAnsi="Times New Roman" w:cs="Times New Roman"/>
          <w:lang w:val="pt-BR"/>
        </w:rPr>
        <w:t>.</w:t>
      </w:r>
    </w:p>
    <w:p w14:paraId="337A4E28" w14:textId="3DA43D9B" w:rsidR="00C7033F" w:rsidRPr="007A6D74" w:rsidRDefault="00C7033F" w:rsidP="001978CE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 xml:space="preserve">Criar as </w:t>
      </w:r>
      <w:proofErr w:type="spellStart"/>
      <w:r w:rsidRPr="007A6D74">
        <w:rPr>
          <w:rFonts w:ascii="Times New Roman" w:hAnsi="Times New Roman" w:cs="Times New Roman"/>
          <w:lang w:val="pt-BR"/>
        </w:rPr>
        <w:t>migrations</w:t>
      </w:r>
      <w:proofErr w:type="spellEnd"/>
      <w:r w:rsidRPr="007A6D74">
        <w:rPr>
          <w:rFonts w:ascii="Times New Roman" w:hAnsi="Times New Roman" w:cs="Times New Roman"/>
          <w:lang w:val="pt-BR"/>
        </w:rPr>
        <w:t xml:space="preserve"> do projeto</w:t>
      </w:r>
    </w:p>
    <w:p w14:paraId="176ABD38" w14:textId="2CE3859C" w:rsidR="007A6D74" w:rsidRPr="007A6D74" w:rsidRDefault="007A6D74" w:rsidP="007A6D74">
      <w:pPr>
        <w:pStyle w:val="Commarcadores2"/>
        <w:numPr>
          <w:ilvl w:val="0"/>
          <w:numId w:val="0"/>
        </w:numPr>
        <w:rPr>
          <w:lang w:val="pt-BR"/>
        </w:rPr>
      </w:pPr>
      <w:r w:rsidRPr="007A6D74">
        <w:rPr>
          <w:lang w:val="pt-BR"/>
        </w:rPr>
        <w:t>Requisitos:</w:t>
      </w:r>
    </w:p>
    <w:p w14:paraId="74E9D978" w14:textId="36F50347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RF001 (Login e autenticação)</w:t>
      </w:r>
    </w:p>
    <w:p w14:paraId="4A48BF6A" w14:textId="49DD3E1B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RF002 (Gerenciamento e cadastro de reclamações)</w:t>
      </w:r>
    </w:p>
    <w:p w14:paraId="63E411DC" w14:textId="33B294F8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RNF002 (Banco de dados)</w:t>
      </w:r>
    </w:p>
    <w:p w14:paraId="3F8E0248" w14:textId="3F375C50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RNF008 (</w:t>
      </w:r>
      <w:proofErr w:type="spellStart"/>
      <w:r w:rsidRPr="007A6D74">
        <w:rPr>
          <w:rFonts w:ascii="Times New Roman" w:hAnsi="Times New Roman" w:cs="Times New Roman"/>
          <w:lang w:val="pt-BR"/>
        </w:rPr>
        <w:t>Backend</w:t>
      </w:r>
      <w:proofErr w:type="spellEnd"/>
      <w:r w:rsidRPr="007A6D74">
        <w:rPr>
          <w:rFonts w:ascii="Times New Roman" w:hAnsi="Times New Roman" w:cs="Times New Roman"/>
          <w:lang w:val="pt-BR"/>
        </w:rPr>
        <w:t xml:space="preserve"> e API)</w:t>
      </w:r>
    </w:p>
    <w:p w14:paraId="17BB0C46" w14:textId="77777777" w:rsidR="005E64DF" w:rsidRPr="007A6D74" w:rsidRDefault="003D57BA">
      <w:pPr>
        <w:pStyle w:val="Ttulo1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4ª Sprint (28/04 – 12/05)</w:t>
      </w:r>
    </w:p>
    <w:p w14:paraId="317ECA70" w14:textId="77777777" w:rsidR="00B35411" w:rsidRDefault="003D57BA">
      <w:pPr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Objetivo:</w:t>
      </w:r>
    </w:p>
    <w:p w14:paraId="17E061AF" w14:textId="77777777" w:rsidR="00733650" w:rsidRDefault="003D57BA" w:rsidP="00B35411">
      <w:pPr>
        <w:pStyle w:val="Commarcadores2"/>
        <w:rPr>
          <w:lang w:val="pt-BR"/>
        </w:rPr>
      </w:pPr>
      <w:r w:rsidRPr="007A6D74">
        <w:rPr>
          <w:lang w:val="pt-BR"/>
        </w:rPr>
        <w:t xml:space="preserve">Finalizar </w:t>
      </w:r>
      <w:r w:rsidR="00C50BC0" w:rsidRPr="007A6D74">
        <w:rPr>
          <w:lang w:val="pt-BR"/>
        </w:rPr>
        <w:t xml:space="preserve">a estruturação do banco de dados com </w:t>
      </w:r>
      <w:proofErr w:type="spellStart"/>
      <w:r w:rsidR="00C50BC0" w:rsidRPr="007A6D74">
        <w:rPr>
          <w:lang w:val="pt-BR"/>
        </w:rPr>
        <w:t>SQlite</w:t>
      </w:r>
      <w:proofErr w:type="spellEnd"/>
      <w:r w:rsidR="00C50BC0" w:rsidRPr="007A6D74">
        <w:rPr>
          <w:lang w:val="pt-BR"/>
        </w:rPr>
        <w:t xml:space="preserve"> </w:t>
      </w:r>
    </w:p>
    <w:p w14:paraId="7DD29C6A" w14:textId="1610275B" w:rsidR="005E64DF" w:rsidRPr="007A6D74" w:rsidRDefault="00733650" w:rsidP="00B35411">
      <w:pPr>
        <w:pStyle w:val="Commarcadores2"/>
        <w:rPr>
          <w:lang w:val="pt-BR"/>
        </w:rPr>
      </w:pPr>
      <w:r>
        <w:rPr>
          <w:lang w:val="pt-BR"/>
        </w:rPr>
        <w:t>I</w:t>
      </w:r>
      <w:r w:rsidR="00C50BC0" w:rsidRPr="007A6D74">
        <w:rPr>
          <w:lang w:val="pt-BR"/>
        </w:rPr>
        <w:t xml:space="preserve">niciar integração </w:t>
      </w:r>
      <w:r w:rsidR="00C7033F" w:rsidRPr="007A6D74">
        <w:rPr>
          <w:lang w:val="pt-BR"/>
        </w:rPr>
        <w:t>da</w:t>
      </w:r>
      <w:r w:rsidR="00C50BC0" w:rsidRPr="007A6D74">
        <w:rPr>
          <w:lang w:val="pt-BR"/>
        </w:rPr>
        <w:t xml:space="preserve"> API</w:t>
      </w:r>
      <w:r w:rsidR="00C7033F" w:rsidRPr="007A6D74">
        <w:rPr>
          <w:lang w:val="pt-BR"/>
        </w:rPr>
        <w:t xml:space="preserve"> com os models </w:t>
      </w:r>
    </w:p>
    <w:p w14:paraId="13C77730" w14:textId="1C6B9A94" w:rsidR="005E64DF" w:rsidRPr="007A6D74" w:rsidRDefault="00A53AB0" w:rsidP="00A53AB0">
      <w:pPr>
        <w:pStyle w:val="Commarcadores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proofErr w:type="spellStart"/>
      <w:r w:rsidRPr="007A6D74">
        <w:rPr>
          <w:rFonts w:ascii="Times New Roman" w:hAnsi="Times New Roman" w:cs="Times New Roman"/>
        </w:rPr>
        <w:t>Atividades</w:t>
      </w:r>
      <w:proofErr w:type="spellEnd"/>
      <w:r w:rsidRPr="007A6D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7A6D74">
        <w:rPr>
          <w:rFonts w:ascii="Times New Roman" w:hAnsi="Times New Roman" w:cs="Times New Roman"/>
        </w:rPr>
        <w:t>ealizadas</w:t>
      </w:r>
      <w:proofErr w:type="spellEnd"/>
      <w:r w:rsidR="003D57BA" w:rsidRPr="007A6D74">
        <w:rPr>
          <w:rFonts w:ascii="Times New Roman" w:hAnsi="Times New Roman" w:cs="Times New Roman"/>
        </w:rPr>
        <w:t>:</w:t>
      </w:r>
    </w:p>
    <w:p w14:paraId="66341678" w14:textId="77777777" w:rsidR="005E64DF" w:rsidRPr="007A6D74" w:rsidRDefault="003D57BA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 xml:space="preserve">Finalização do banco de dados utilizando </w:t>
      </w:r>
      <w:proofErr w:type="spellStart"/>
      <w:r w:rsidRPr="007A6D74">
        <w:rPr>
          <w:rFonts w:ascii="Times New Roman" w:hAnsi="Times New Roman" w:cs="Times New Roman"/>
          <w:lang w:val="pt-BR"/>
        </w:rPr>
        <w:t>Sequelize</w:t>
      </w:r>
      <w:proofErr w:type="spellEnd"/>
      <w:r w:rsidRPr="007A6D74">
        <w:rPr>
          <w:rFonts w:ascii="Times New Roman" w:hAnsi="Times New Roman" w:cs="Times New Roman"/>
          <w:lang w:val="pt-BR"/>
        </w:rPr>
        <w:t>.</w:t>
      </w:r>
    </w:p>
    <w:p w14:paraId="774EF5F9" w14:textId="77777777" w:rsidR="005E64DF" w:rsidRPr="007A6D74" w:rsidRDefault="003D57BA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Integração do banco com a API desenvolvida anteriormente.</w:t>
      </w:r>
    </w:p>
    <w:p w14:paraId="336F5F91" w14:textId="0048EBFB" w:rsidR="00772522" w:rsidRPr="007A6D74" w:rsidRDefault="001978CE" w:rsidP="00772522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 xml:space="preserve">Início da integração com o </w:t>
      </w:r>
      <w:proofErr w:type="spellStart"/>
      <w:r w:rsidRPr="007A6D74">
        <w:rPr>
          <w:rFonts w:ascii="Times New Roman" w:hAnsi="Times New Roman" w:cs="Times New Roman"/>
          <w:lang w:val="pt-BR"/>
        </w:rPr>
        <w:t>FrontEnd</w:t>
      </w:r>
      <w:proofErr w:type="spellEnd"/>
      <w:r w:rsidR="00C7033F" w:rsidRPr="007A6D74">
        <w:rPr>
          <w:rFonts w:ascii="Times New Roman" w:hAnsi="Times New Roman" w:cs="Times New Roman"/>
          <w:lang w:val="pt-BR"/>
        </w:rPr>
        <w:t xml:space="preserve"> </w:t>
      </w:r>
    </w:p>
    <w:p w14:paraId="57773ECB" w14:textId="730C95DA" w:rsidR="00C7033F" w:rsidRDefault="00C7033F" w:rsidP="00772522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Criar as models do ORM para manipulação do banco de dados.</w:t>
      </w:r>
    </w:p>
    <w:p w14:paraId="0AB1263F" w14:textId="4EFC0EF2" w:rsidR="007A6D74" w:rsidRDefault="007A6D74" w:rsidP="007A6D74">
      <w:pPr>
        <w:pStyle w:val="Commarcadores2"/>
        <w:numPr>
          <w:ilvl w:val="0"/>
          <w:numId w:val="0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Requisitos:</w:t>
      </w:r>
    </w:p>
    <w:p w14:paraId="6B2C7B7B" w14:textId="5BF7D74E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RF001 (Login e autenticação)</w:t>
      </w:r>
    </w:p>
    <w:p w14:paraId="248A10ED" w14:textId="275057A1" w:rsidR="007A6D74" w:rsidRPr="007A6D74" w:rsidRDefault="007A6D74" w:rsidP="007A6D74">
      <w:pPr>
        <w:pStyle w:val="Commarcadores2"/>
        <w:rPr>
          <w:lang w:val="pt-BR"/>
        </w:rPr>
      </w:pPr>
      <w:r w:rsidRPr="007A6D74">
        <w:rPr>
          <w:lang w:val="pt-BR"/>
        </w:rPr>
        <w:t>RF002 (Gerenciamento e cadastro de reclamações)</w:t>
      </w:r>
    </w:p>
    <w:p w14:paraId="5FB815A9" w14:textId="384C8DCD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RNF002 (Banco de dados)</w:t>
      </w:r>
    </w:p>
    <w:p w14:paraId="3423CBC3" w14:textId="3844891A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RNF004 (Hardwares mínimos)</w:t>
      </w:r>
    </w:p>
    <w:p w14:paraId="5C4CC9BC" w14:textId="2F708529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RNF008 (</w:t>
      </w:r>
      <w:proofErr w:type="spellStart"/>
      <w:r w:rsidRPr="007A6D74">
        <w:rPr>
          <w:rFonts w:ascii="Times New Roman" w:hAnsi="Times New Roman" w:cs="Times New Roman"/>
          <w:lang w:val="pt-BR"/>
        </w:rPr>
        <w:t>Backend</w:t>
      </w:r>
      <w:proofErr w:type="spellEnd"/>
      <w:r w:rsidRPr="007A6D74">
        <w:rPr>
          <w:rFonts w:ascii="Times New Roman" w:hAnsi="Times New Roman" w:cs="Times New Roman"/>
          <w:lang w:val="pt-BR"/>
        </w:rPr>
        <w:t xml:space="preserve"> e API)</w:t>
      </w:r>
    </w:p>
    <w:p w14:paraId="50E897AA" w14:textId="77777777" w:rsidR="007A6D74" w:rsidRPr="007A6D74" w:rsidRDefault="007A6D74" w:rsidP="007A6D74">
      <w:pPr>
        <w:pStyle w:val="Commarcadores2"/>
        <w:numPr>
          <w:ilvl w:val="0"/>
          <w:numId w:val="0"/>
        </w:numPr>
        <w:rPr>
          <w:rFonts w:ascii="Times New Roman" w:hAnsi="Times New Roman" w:cs="Times New Roman"/>
          <w:lang w:val="pt-BR"/>
        </w:rPr>
      </w:pPr>
    </w:p>
    <w:p w14:paraId="011D177A" w14:textId="4A268283" w:rsidR="00DD6C0C" w:rsidRPr="007A6D74" w:rsidRDefault="00DD6C0C" w:rsidP="00DD6C0C">
      <w:pPr>
        <w:spacing w:before="100" w:beforeAutospacing="1" w:after="100" w:afterAutospacing="1" w:line="240" w:lineRule="auto"/>
        <w:outlineLvl w:val="3"/>
        <w:divId w:val="838544504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</w:pP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 xml:space="preserve">5ª Sprint (13/05 </w:t>
      </w:r>
      <w:r w:rsidR="00772522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– 2</w:t>
      </w:r>
      <w:r w:rsidR="006B0B8C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7</w:t>
      </w:r>
      <w:r w:rsidR="00772522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/05</w:t>
      </w:r>
      <w:r w:rsidR="00055DB6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)</w:t>
      </w:r>
    </w:p>
    <w:p w14:paraId="3F4CF4EC" w14:textId="77777777" w:rsidR="00B35411" w:rsidRDefault="00DD6C0C" w:rsidP="560863F2">
      <w:pPr>
        <w:spacing w:before="100" w:beforeAutospacing="1" w:after="100" w:afterAutospacing="1" w:line="240" w:lineRule="auto"/>
        <w:divId w:val="838544504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Objetivo</w:t>
      </w:r>
      <w:r w:rsidRPr="007A6D7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:</w:t>
      </w:r>
      <w:r w:rsidR="00367A1F"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</w:p>
    <w:p w14:paraId="2C2F7052" w14:textId="77777777" w:rsidR="00733650" w:rsidRDefault="00A4793F" w:rsidP="00B35411">
      <w:pPr>
        <w:pStyle w:val="Commarcadores2"/>
        <w:divId w:val="838544504"/>
        <w:rPr>
          <w:lang w:val="pt-BR" w:eastAsia="pt-BR"/>
        </w:rPr>
      </w:pPr>
      <w:r w:rsidRPr="007A6D74">
        <w:rPr>
          <w:lang w:val="pt-BR" w:eastAsia="pt-BR"/>
        </w:rPr>
        <w:t>Início do desenvolvimento da documentação</w:t>
      </w:r>
    </w:p>
    <w:p w14:paraId="2F2D665C" w14:textId="77777777" w:rsidR="00733650" w:rsidRDefault="00733650" w:rsidP="00B35411">
      <w:pPr>
        <w:pStyle w:val="Commarcadores2"/>
        <w:divId w:val="838544504"/>
        <w:rPr>
          <w:lang w:val="pt-BR" w:eastAsia="pt-BR"/>
        </w:rPr>
      </w:pPr>
      <w:r>
        <w:rPr>
          <w:lang w:val="pt-BR" w:eastAsia="pt-BR"/>
        </w:rPr>
        <w:t>C</w:t>
      </w:r>
      <w:r w:rsidR="00A4793F" w:rsidRPr="007A6D74">
        <w:rPr>
          <w:lang w:val="pt-BR" w:eastAsia="pt-BR"/>
        </w:rPr>
        <w:t xml:space="preserve">riação de relacionamentos entre tabelas </w:t>
      </w:r>
    </w:p>
    <w:p w14:paraId="541A4C15" w14:textId="7BBCA186" w:rsidR="00DD6C0C" w:rsidRPr="007A6D74" w:rsidRDefault="00733650" w:rsidP="00B35411">
      <w:pPr>
        <w:pStyle w:val="Commarcadores2"/>
        <w:divId w:val="838544504"/>
        <w:rPr>
          <w:lang w:val="pt-BR" w:eastAsia="pt-BR"/>
        </w:rPr>
      </w:pPr>
      <w:r>
        <w:rPr>
          <w:lang w:val="pt-BR" w:eastAsia="pt-BR"/>
        </w:rPr>
        <w:t>I</w:t>
      </w:r>
      <w:r w:rsidR="00A4793F" w:rsidRPr="007A6D74">
        <w:rPr>
          <w:lang w:val="pt-BR" w:eastAsia="pt-BR"/>
        </w:rPr>
        <w:t xml:space="preserve">ntegração da API de Reclamações com o </w:t>
      </w:r>
      <w:proofErr w:type="spellStart"/>
      <w:r w:rsidR="00A4793F" w:rsidRPr="007A6D74">
        <w:rPr>
          <w:lang w:val="pt-BR" w:eastAsia="pt-BR"/>
        </w:rPr>
        <w:t>frontend</w:t>
      </w:r>
      <w:proofErr w:type="spellEnd"/>
    </w:p>
    <w:p w14:paraId="0FE59447" w14:textId="1C4E9B1E" w:rsidR="00DD6C0C" w:rsidRPr="007A6D74" w:rsidRDefault="00A53AB0" w:rsidP="00DD6C0C">
      <w:pPr>
        <w:spacing w:before="100" w:beforeAutospacing="1" w:after="100" w:afterAutospacing="1" w:line="240" w:lineRule="auto"/>
        <w:divId w:val="838544504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7A6D74">
        <w:rPr>
          <w:rFonts w:ascii="Times New Roman" w:hAnsi="Times New Roman" w:cs="Times New Roman"/>
        </w:rPr>
        <w:t>Atividades</w:t>
      </w:r>
      <w:proofErr w:type="spellEnd"/>
      <w:r w:rsidRPr="007A6D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7A6D74">
        <w:rPr>
          <w:rFonts w:ascii="Times New Roman" w:hAnsi="Times New Roman" w:cs="Times New Roman"/>
        </w:rPr>
        <w:t>ealizadas</w:t>
      </w:r>
      <w:proofErr w:type="spellEnd"/>
      <w:r w:rsidR="00DD6C0C"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52BB4CCD" w14:textId="71645BCD" w:rsidR="00DD6C0C" w:rsidRPr="007A6D74" w:rsidRDefault="00DD6C0C" w:rsidP="007B5D32">
      <w:pPr>
        <w:numPr>
          <w:ilvl w:val="0"/>
          <w:numId w:val="10"/>
        </w:numPr>
        <w:spacing w:before="100" w:beforeAutospacing="1" w:after="100" w:afterAutospacing="1" w:line="240" w:lineRule="auto"/>
        <w:divId w:val="838544504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Continuação da integração iniciada na sprint anterior.</w:t>
      </w:r>
    </w:p>
    <w:p w14:paraId="63A0AF44" w14:textId="2AFB5C55" w:rsidR="00DD6C0C" w:rsidRPr="007A6D74" w:rsidRDefault="00DD6C0C" w:rsidP="00367A1F">
      <w:pPr>
        <w:numPr>
          <w:ilvl w:val="0"/>
          <w:numId w:val="10"/>
        </w:numPr>
        <w:spacing w:before="100" w:beforeAutospacing="1" w:after="100" w:afterAutospacing="1" w:line="240" w:lineRule="auto"/>
        <w:divId w:val="838544504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Validação das funcionalidades do CRUD por meio da interface.</w:t>
      </w:r>
    </w:p>
    <w:p w14:paraId="0D1A17B2" w14:textId="2692BAD4" w:rsidR="006B0B8C" w:rsidRPr="007A6D74" w:rsidRDefault="006B0B8C" w:rsidP="00367A1F">
      <w:pPr>
        <w:numPr>
          <w:ilvl w:val="0"/>
          <w:numId w:val="10"/>
        </w:numPr>
        <w:spacing w:before="100" w:beforeAutospacing="1" w:after="100" w:afterAutospacing="1" w:line="240" w:lineRule="auto"/>
        <w:divId w:val="838544504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Associação das tabelas de Reclamação com </w:t>
      </w:r>
      <w:proofErr w:type="spellStart"/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Tags</w:t>
      </w:r>
      <w:proofErr w:type="spellEnd"/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Imagens</w:t>
      </w:r>
    </w:p>
    <w:p w14:paraId="2A1EB333" w14:textId="43E2A7A2" w:rsidR="007A6D74" w:rsidRDefault="00032284" w:rsidP="007A6D74">
      <w:pPr>
        <w:numPr>
          <w:ilvl w:val="0"/>
          <w:numId w:val="10"/>
        </w:numPr>
        <w:spacing w:before="100" w:beforeAutospacing="1" w:after="100" w:afterAutospacing="1" w:line="240" w:lineRule="auto"/>
        <w:divId w:val="838544504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Criação do README do projeto</w:t>
      </w:r>
    </w:p>
    <w:p w14:paraId="7B1C6BF9" w14:textId="6D57B99F" w:rsidR="007B5D32" w:rsidRPr="007A6D74" w:rsidRDefault="007B5D32" w:rsidP="007A6D74">
      <w:pPr>
        <w:numPr>
          <w:ilvl w:val="0"/>
          <w:numId w:val="10"/>
        </w:numPr>
        <w:spacing w:before="100" w:beforeAutospacing="1" w:after="100" w:afterAutospacing="1" w:line="240" w:lineRule="auto"/>
        <w:divId w:val="838544504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Criação de documentos obrigatórios para documentação</w:t>
      </w:r>
    </w:p>
    <w:p w14:paraId="24C3041C" w14:textId="3564D274" w:rsidR="007A6D74" w:rsidRDefault="007A6D74" w:rsidP="007A6D74">
      <w:pPr>
        <w:pStyle w:val="NormalWeb"/>
        <w:divId w:val="838544504"/>
      </w:pPr>
      <w:r>
        <w:t>Requisitos:</w:t>
      </w:r>
    </w:p>
    <w:p w14:paraId="68815F57" w14:textId="30049416" w:rsidR="007A6D74" w:rsidRDefault="007A6D74" w:rsidP="007A6D74">
      <w:pPr>
        <w:pStyle w:val="NormalWeb"/>
        <w:numPr>
          <w:ilvl w:val="0"/>
          <w:numId w:val="10"/>
        </w:numPr>
        <w:divId w:val="838544504"/>
      </w:pPr>
      <w:r>
        <w:t>RF002 (Gerenciamento e cadastro de reclamações)</w:t>
      </w:r>
    </w:p>
    <w:p w14:paraId="46337D26" w14:textId="71BE0EC4" w:rsidR="007A6D74" w:rsidRDefault="007A6D74" w:rsidP="007A6D74">
      <w:pPr>
        <w:pStyle w:val="NormalWeb"/>
        <w:numPr>
          <w:ilvl w:val="0"/>
          <w:numId w:val="10"/>
        </w:numPr>
        <w:divId w:val="838544504"/>
      </w:pPr>
      <w:r>
        <w:t>RF009 (Geração de pontuação para reclamações)</w:t>
      </w:r>
    </w:p>
    <w:p w14:paraId="4054EDE7" w14:textId="06BB163F" w:rsidR="007A6D74" w:rsidRDefault="007A6D74" w:rsidP="007A6D74">
      <w:pPr>
        <w:pStyle w:val="NormalWeb"/>
        <w:numPr>
          <w:ilvl w:val="0"/>
          <w:numId w:val="10"/>
        </w:numPr>
        <w:divId w:val="838544504"/>
      </w:pPr>
      <w:r>
        <w:t>RNF006 (Acessibilidade)</w:t>
      </w:r>
    </w:p>
    <w:p w14:paraId="15377B41" w14:textId="5A432481" w:rsidR="007A6D74" w:rsidRDefault="007A6D74" w:rsidP="007A6D74">
      <w:pPr>
        <w:pStyle w:val="NormalWeb"/>
        <w:numPr>
          <w:ilvl w:val="0"/>
          <w:numId w:val="10"/>
        </w:numPr>
        <w:divId w:val="838544504"/>
      </w:pPr>
      <w:r>
        <w:t>RNF007 (Feedback ao usuário)</w:t>
      </w:r>
    </w:p>
    <w:p w14:paraId="0C803945" w14:textId="3610F20A" w:rsidR="007A6D74" w:rsidRDefault="007A6D74" w:rsidP="007A6D74">
      <w:pPr>
        <w:pStyle w:val="NormalWeb"/>
        <w:numPr>
          <w:ilvl w:val="0"/>
          <w:numId w:val="10"/>
        </w:numPr>
        <w:divId w:val="838544504"/>
      </w:pPr>
      <w:r>
        <w:t>RNF008 (</w:t>
      </w:r>
      <w:proofErr w:type="spellStart"/>
      <w:r>
        <w:t>Backend</w:t>
      </w:r>
      <w:proofErr w:type="spellEnd"/>
      <w:r>
        <w:t xml:space="preserve"> e API)</w:t>
      </w:r>
    </w:p>
    <w:p w14:paraId="2E21B893" w14:textId="0548EACB" w:rsidR="007A6D74" w:rsidRDefault="007A6D74" w:rsidP="007A6D74">
      <w:pPr>
        <w:pStyle w:val="NormalWeb"/>
        <w:numPr>
          <w:ilvl w:val="0"/>
          <w:numId w:val="10"/>
        </w:numPr>
        <w:divId w:val="838544504"/>
      </w:pPr>
      <w:r>
        <w:t>RNF009 (Documentação)</w:t>
      </w:r>
    </w:p>
    <w:p w14:paraId="7228513B" w14:textId="354FBBF4" w:rsidR="00BB0AB1" w:rsidRPr="007A6D74" w:rsidRDefault="00BB0AB1" w:rsidP="00BB0A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</w:pP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6</w:t>
      </w:r>
      <w:r w:rsidR="0057400F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ª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 xml:space="preserve"> Sprint (</w:t>
      </w:r>
      <w:r w:rsidR="0057400F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2</w:t>
      </w:r>
      <w:r w:rsidR="00F057D8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7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 xml:space="preserve">/05 – </w:t>
      </w:r>
      <w:r w:rsidR="00D13AEB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10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/0</w:t>
      </w:r>
      <w:r w:rsidR="005B58D5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6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)</w:t>
      </w:r>
    </w:p>
    <w:p w14:paraId="4F1F9E61" w14:textId="60D51FF3" w:rsidR="00B35411" w:rsidRDefault="00BA160C" w:rsidP="00BA1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Objetivo</w:t>
      </w:r>
      <w:r w:rsidR="0073365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</w:t>
      </w:r>
      <w:r w:rsidRPr="007A6D7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:</w:t>
      </w:r>
    </w:p>
    <w:p w14:paraId="0A5190AF" w14:textId="1E689009" w:rsidR="00B35411" w:rsidRDefault="00C67853" w:rsidP="00B35411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Adicionar</w:t>
      </w:r>
      <w:r w:rsidR="00CF518E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rota para autenticação</w:t>
      </w:r>
      <w:r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="00CE486D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JWT e</w:t>
      </w:r>
      <w:r w:rsidR="00CF518E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verificação de token para acesso das </w:t>
      </w:r>
      <w:proofErr w:type="spellStart"/>
      <w:r w:rsidR="00CF518E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API’s</w:t>
      </w:r>
      <w:proofErr w:type="spellEnd"/>
    </w:p>
    <w:p w14:paraId="76133521" w14:textId="77777777" w:rsidR="00B35411" w:rsidRDefault="00B35411" w:rsidP="00B35411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</w:t>
      </w:r>
      <w:r w:rsidR="00FC147C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tilizar </w:t>
      </w:r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criptografia de senha</w:t>
      </w:r>
      <w:r w:rsidR="00FC147C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cadastro de usuário</w:t>
      </w:r>
    </w:p>
    <w:p w14:paraId="2F0200AD" w14:textId="77777777" w:rsidR="00B35411" w:rsidRDefault="00B35411" w:rsidP="00B35411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</w:t>
      </w:r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inalizar relacionamento de</w:t>
      </w:r>
      <w:r w:rsidR="00C67853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Reclamações com </w:t>
      </w:r>
      <w:proofErr w:type="spellStart"/>
      <w:r w:rsidR="008F1DF8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Tags</w:t>
      </w:r>
      <w:proofErr w:type="spellEnd"/>
      <w:r w:rsidR="00FC147C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="008F1DF8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 Imagens</w:t>
      </w:r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no </w:t>
      </w:r>
      <w:proofErr w:type="spellStart"/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frontend</w:t>
      </w:r>
      <w:proofErr w:type="spellEnd"/>
      <w:r w:rsidR="008F1DF8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</w:t>
      </w:r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prosseguir com o desenvolvimento das rotas</w:t>
      </w:r>
      <w:r w:rsidR="008F1DF8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="006B0B8C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</w:t>
      </w:r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as </w:t>
      </w:r>
      <w:proofErr w:type="spellStart"/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API’s</w:t>
      </w:r>
      <w:proofErr w:type="spellEnd"/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 </w:t>
      </w:r>
      <w:r w:rsidR="006B0B8C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Reclamações e Usuários</w:t>
      </w:r>
    </w:p>
    <w:p w14:paraId="762CAE64" w14:textId="7AE0AB56" w:rsidR="00BA160C" w:rsidRPr="00B35411" w:rsidRDefault="00B35411" w:rsidP="00B35411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</w:t>
      </w:r>
      <w:r w:rsidR="00E5101E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justes finais nas interfaces de Reclamação, </w:t>
      </w:r>
      <w:proofErr w:type="spellStart"/>
      <w:r w:rsidR="00E5101E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Tags</w:t>
      </w:r>
      <w:proofErr w:type="spellEnd"/>
      <w:r w:rsidR="00E5101E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Usuários</w:t>
      </w:r>
    </w:p>
    <w:p w14:paraId="2B2B2FD6" w14:textId="6E6E94A1" w:rsidR="00BA160C" w:rsidRPr="007A6D74" w:rsidRDefault="00A53AB0" w:rsidP="00BA1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7A6D74">
        <w:rPr>
          <w:rFonts w:ascii="Times New Roman" w:hAnsi="Times New Roman" w:cs="Times New Roman"/>
        </w:rPr>
        <w:t>Atividades</w:t>
      </w:r>
      <w:proofErr w:type="spellEnd"/>
      <w:r w:rsidRPr="007A6D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7A6D74">
        <w:rPr>
          <w:rFonts w:ascii="Times New Roman" w:hAnsi="Times New Roman" w:cs="Times New Roman"/>
        </w:rPr>
        <w:t>ealizadas</w:t>
      </w:r>
      <w:proofErr w:type="spellEnd"/>
      <w:r w:rsidR="00BA160C"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299B4EBA" w14:textId="2DD6351F" w:rsidR="00BA160C" w:rsidRPr="007A6D74" w:rsidRDefault="00DD0A92" w:rsidP="00BA16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Autenticação com JWT</w:t>
      </w:r>
    </w:p>
    <w:p w14:paraId="1B0A5F77" w14:textId="35A63E12" w:rsidR="00CA4A1F" w:rsidRPr="007A6D74" w:rsidRDefault="00CA4A1F" w:rsidP="00BA16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Criptografia de senhas</w:t>
      </w:r>
    </w:p>
    <w:p w14:paraId="4388444F" w14:textId="7B92D823" w:rsidR="001271B8" w:rsidRPr="007A6D74" w:rsidRDefault="006B0B8C" w:rsidP="001271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Aplicacação</w:t>
      </w:r>
      <w:proofErr w:type="spellEnd"/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 Middleware</w:t>
      </w:r>
      <w:r w:rsidR="006D11E9"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</w:p>
    <w:p w14:paraId="34E9EAA0" w14:textId="77777777" w:rsidR="00CA4A1F" w:rsidRPr="007A6D74" w:rsidRDefault="00CA4A1F" w:rsidP="00CA4A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Ajustes finais na UI das </w:t>
      </w:r>
      <w:proofErr w:type="spellStart"/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API’s</w:t>
      </w:r>
      <w:proofErr w:type="spellEnd"/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propostas</w:t>
      </w:r>
    </w:p>
    <w:p w14:paraId="4CE0495F" w14:textId="6CAF4973" w:rsidR="006B0B8C" w:rsidRDefault="006B0B8C" w:rsidP="00C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Requisitos: </w:t>
      </w:r>
    </w:p>
    <w:p w14:paraId="6C830FB2" w14:textId="3CD4F35A" w:rsidR="00A53AB0" w:rsidRDefault="00A53AB0" w:rsidP="00A53AB0">
      <w:pPr>
        <w:pStyle w:val="NormalWeb"/>
        <w:numPr>
          <w:ilvl w:val="0"/>
          <w:numId w:val="10"/>
        </w:numPr>
      </w:pPr>
      <w:r>
        <w:t>RF001 (Login e autenticação)</w:t>
      </w:r>
    </w:p>
    <w:p w14:paraId="7AFE19CB" w14:textId="146433F7" w:rsidR="00A53AB0" w:rsidRDefault="00A53AB0" w:rsidP="00A53AB0">
      <w:pPr>
        <w:pStyle w:val="NormalWeb"/>
        <w:numPr>
          <w:ilvl w:val="0"/>
          <w:numId w:val="10"/>
        </w:numPr>
      </w:pPr>
      <w:r>
        <w:t>RF002 (Gerenciamento e cadastro de reclamações)</w:t>
      </w:r>
    </w:p>
    <w:p w14:paraId="013083F3" w14:textId="0395F453" w:rsidR="00A53AB0" w:rsidRDefault="00A53AB0" w:rsidP="00A53AB0">
      <w:pPr>
        <w:pStyle w:val="NormalWeb"/>
        <w:numPr>
          <w:ilvl w:val="0"/>
          <w:numId w:val="10"/>
        </w:numPr>
      </w:pPr>
      <w:r>
        <w:t>RNF002 (Banco de dados)</w:t>
      </w:r>
    </w:p>
    <w:p w14:paraId="3D42B6DA" w14:textId="6EFEEFF7" w:rsidR="00A53AB0" w:rsidRDefault="00A53AB0" w:rsidP="00A53AB0">
      <w:pPr>
        <w:pStyle w:val="NormalWeb"/>
        <w:numPr>
          <w:ilvl w:val="0"/>
          <w:numId w:val="10"/>
        </w:numPr>
      </w:pPr>
      <w:r>
        <w:t>RNF003 (Responsividade)</w:t>
      </w:r>
    </w:p>
    <w:p w14:paraId="436D9E2A" w14:textId="7A431234" w:rsidR="00A53AB0" w:rsidRDefault="00A53AB0" w:rsidP="00A53AB0">
      <w:pPr>
        <w:pStyle w:val="NormalWeb"/>
        <w:numPr>
          <w:ilvl w:val="0"/>
          <w:numId w:val="10"/>
        </w:numPr>
      </w:pPr>
      <w:r>
        <w:t>RNF006 (Acessibilidade)</w:t>
      </w:r>
    </w:p>
    <w:p w14:paraId="7C6F7D94" w14:textId="66F5C44D" w:rsidR="00A53AB0" w:rsidRDefault="00A53AB0" w:rsidP="00A53AB0">
      <w:pPr>
        <w:pStyle w:val="NormalWeb"/>
        <w:numPr>
          <w:ilvl w:val="0"/>
          <w:numId w:val="10"/>
        </w:numPr>
      </w:pPr>
      <w:r>
        <w:t>RNF007 (Feedback ao usuário)</w:t>
      </w:r>
    </w:p>
    <w:p w14:paraId="5F5995CF" w14:textId="29EF3CA1" w:rsidR="00A53AB0" w:rsidRDefault="00A53AB0" w:rsidP="00A53AB0">
      <w:pPr>
        <w:pStyle w:val="NormalWeb"/>
        <w:numPr>
          <w:ilvl w:val="0"/>
          <w:numId w:val="10"/>
        </w:numPr>
      </w:pPr>
      <w:r>
        <w:t>RNF008 (</w:t>
      </w:r>
      <w:proofErr w:type="spellStart"/>
      <w:r>
        <w:t>Backend</w:t>
      </w:r>
      <w:proofErr w:type="spellEnd"/>
      <w:r>
        <w:t xml:space="preserve"> e API)</w:t>
      </w:r>
    </w:p>
    <w:p w14:paraId="2655BBDD" w14:textId="53FB676F" w:rsidR="00A53AB0" w:rsidRPr="00A53AB0" w:rsidRDefault="00A53AB0" w:rsidP="00CA4A1F">
      <w:pPr>
        <w:pStyle w:val="NormalWeb"/>
        <w:numPr>
          <w:ilvl w:val="0"/>
          <w:numId w:val="10"/>
        </w:numPr>
      </w:pPr>
      <w:r>
        <w:t>RNF009 (Documentação)</w:t>
      </w:r>
    </w:p>
    <w:p w14:paraId="4647EFD5" w14:textId="0D89447E" w:rsidR="00D13AEB" w:rsidRPr="007A6D74" w:rsidRDefault="00D13AEB" w:rsidP="00D13A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</w:pP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7ª Sprint (10/06 – 2</w:t>
      </w:r>
      <w:r w:rsidR="00F6668D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0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/06)</w:t>
      </w:r>
    </w:p>
    <w:p w14:paraId="2ED10E02" w14:textId="13814231" w:rsidR="00733650" w:rsidRDefault="00D13AEB" w:rsidP="00D13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Objetivo</w:t>
      </w:r>
      <w:r w:rsidR="0073365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</w:t>
      </w:r>
      <w:r w:rsidRPr="007A6D7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:</w:t>
      </w: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</w:p>
    <w:p w14:paraId="4EE0B5E3" w14:textId="1D7DEA12" w:rsidR="00733650" w:rsidRPr="00733650" w:rsidRDefault="00CA4A1F" w:rsidP="0073365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65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Finalizar cadastro de usuários e visualização</w:t>
      </w:r>
      <w:r w:rsidR="00032B9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73365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das reclamações feita</w:t>
      </w:r>
      <w:r w:rsidR="00032B9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</w:t>
      </w:r>
      <w:r w:rsidRPr="0073365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por um usuário.</w:t>
      </w:r>
    </w:p>
    <w:p w14:paraId="50C89C57" w14:textId="39E8CAF0" w:rsidR="00D13AEB" w:rsidRPr="00733650" w:rsidRDefault="00CA4A1F" w:rsidP="0073365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65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Finalizar documentação do projeto</w:t>
      </w:r>
    </w:p>
    <w:p w14:paraId="3B2286E7" w14:textId="4E03F046" w:rsidR="00D13AEB" w:rsidRPr="007A6D74" w:rsidRDefault="00A53AB0" w:rsidP="00D13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7A6D74">
        <w:rPr>
          <w:rFonts w:ascii="Times New Roman" w:hAnsi="Times New Roman" w:cs="Times New Roman"/>
        </w:rPr>
        <w:t>Atividades</w:t>
      </w:r>
      <w:proofErr w:type="spellEnd"/>
      <w:r w:rsidRPr="007A6D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7A6D74">
        <w:rPr>
          <w:rFonts w:ascii="Times New Roman" w:hAnsi="Times New Roman" w:cs="Times New Roman"/>
        </w:rPr>
        <w:t>ealizadas</w:t>
      </w:r>
      <w:proofErr w:type="spellEnd"/>
      <w:r w:rsidR="00D13AEB"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1A475692" w14:textId="26BA054A" w:rsidR="00CA4A1F" w:rsidRPr="007A6D74" w:rsidRDefault="00CA4A1F" w:rsidP="00CA4A1F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Relatório de Sprints finalizado</w:t>
      </w:r>
    </w:p>
    <w:p w14:paraId="612C7FAE" w14:textId="02896399" w:rsidR="00CA4A1F" w:rsidRPr="007A6D74" w:rsidRDefault="00CA4A1F" w:rsidP="00032B9D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README do projeto atualizado com informações finais</w:t>
      </w:r>
    </w:p>
    <w:p w14:paraId="3C83C94D" w14:textId="64D4FECB" w:rsidR="00CA4A1F" w:rsidRPr="007A6D74" w:rsidRDefault="00032B9D" w:rsidP="00CA4A1F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</w:t>
      </w:r>
      <w:r w:rsidR="00CA4A1F"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esquisa de reclamações com base no usuário com login ativo</w:t>
      </w:r>
    </w:p>
    <w:p w14:paraId="38C0E78A" w14:textId="349A2086" w:rsidR="00CA4A1F" w:rsidRPr="007A6D74" w:rsidRDefault="00CA4A1F" w:rsidP="00CA4A1F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Cadastro de um novo usuário</w:t>
      </w:r>
    </w:p>
    <w:p w14:paraId="32E260DB" w14:textId="53A273F5" w:rsidR="00D13AEB" w:rsidRPr="007A6D74" w:rsidRDefault="00D13AEB" w:rsidP="00D13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Requisitos: </w:t>
      </w:r>
    </w:p>
    <w:p w14:paraId="084E5085" w14:textId="3CF3CF81" w:rsidR="00032B9D" w:rsidRDefault="00032B9D" w:rsidP="00A53AB0">
      <w:pPr>
        <w:pStyle w:val="NormalWeb"/>
        <w:numPr>
          <w:ilvl w:val="0"/>
          <w:numId w:val="10"/>
        </w:numPr>
      </w:pPr>
      <w:r>
        <w:t>RF001 (Login e autenticação)</w:t>
      </w:r>
    </w:p>
    <w:p w14:paraId="30CF230E" w14:textId="0BC46473" w:rsidR="00A53AB0" w:rsidRDefault="00A53AB0" w:rsidP="00A53AB0">
      <w:pPr>
        <w:pStyle w:val="NormalWeb"/>
        <w:numPr>
          <w:ilvl w:val="0"/>
          <w:numId w:val="10"/>
        </w:numPr>
      </w:pPr>
      <w:r>
        <w:t>RF002 (Gerenciamento e cadastro de reclamações)</w:t>
      </w:r>
    </w:p>
    <w:p w14:paraId="409ED593" w14:textId="77777777" w:rsidR="00A53AB0" w:rsidRDefault="00A53AB0" w:rsidP="00A53AB0">
      <w:pPr>
        <w:pStyle w:val="NormalWeb"/>
        <w:numPr>
          <w:ilvl w:val="0"/>
          <w:numId w:val="10"/>
        </w:numPr>
      </w:pPr>
      <w:r>
        <w:t>RNF007 (Feedback ao usuário)</w:t>
      </w:r>
    </w:p>
    <w:p w14:paraId="52D22B8D" w14:textId="3A0237F4" w:rsidR="00032B9D" w:rsidRDefault="00032B9D" w:rsidP="00A53AB0">
      <w:pPr>
        <w:pStyle w:val="NormalWeb"/>
        <w:numPr>
          <w:ilvl w:val="0"/>
          <w:numId w:val="10"/>
        </w:numPr>
      </w:pPr>
      <w:r>
        <w:t>RNF008 (</w:t>
      </w:r>
      <w:proofErr w:type="spellStart"/>
      <w:r>
        <w:t>Backend</w:t>
      </w:r>
      <w:proofErr w:type="spellEnd"/>
      <w:r>
        <w:t xml:space="preserve"> e API)</w:t>
      </w:r>
    </w:p>
    <w:p w14:paraId="79E3E913" w14:textId="6FCDAE26" w:rsidR="00A53AB0" w:rsidRDefault="00A53AB0" w:rsidP="00A53AB0">
      <w:pPr>
        <w:pStyle w:val="NormalWeb"/>
        <w:numPr>
          <w:ilvl w:val="0"/>
          <w:numId w:val="10"/>
        </w:numPr>
      </w:pPr>
      <w:r>
        <w:t>RNF009 (Documentação)</w:t>
      </w:r>
    </w:p>
    <w:p w14:paraId="629DED6D" w14:textId="521CD08B" w:rsidR="00DD6C0C" w:rsidRPr="00A53AB0" w:rsidRDefault="004039B8" w:rsidP="00A53A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</w:pP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 xml:space="preserve">Entrega Final: </w:t>
      </w:r>
      <w:r w:rsidR="00032B9D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20/06</w:t>
      </w:r>
    </w:p>
    <w:sectPr w:rsidR="00DD6C0C" w:rsidRPr="00A53A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B36A25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5488D8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A1202A"/>
    <w:multiLevelType w:val="hybridMultilevel"/>
    <w:tmpl w:val="F864A776"/>
    <w:lvl w:ilvl="0" w:tplc="CC94C1E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F7F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824404">
    <w:abstractNumId w:val="8"/>
  </w:num>
  <w:num w:numId="2" w16cid:durableId="1199666507">
    <w:abstractNumId w:val="6"/>
  </w:num>
  <w:num w:numId="3" w16cid:durableId="1166048113">
    <w:abstractNumId w:val="5"/>
  </w:num>
  <w:num w:numId="4" w16cid:durableId="2065713293">
    <w:abstractNumId w:val="4"/>
  </w:num>
  <w:num w:numId="5" w16cid:durableId="878469780">
    <w:abstractNumId w:val="7"/>
  </w:num>
  <w:num w:numId="6" w16cid:durableId="1468472302">
    <w:abstractNumId w:val="3"/>
  </w:num>
  <w:num w:numId="7" w16cid:durableId="704789709">
    <w:abstractNumId w:val="2"/>
  </w:num>
  <w:num w:numId="8" w16cid:durableId="201132655">
    <w:abstractNumId w:val="1"/>
  </w:num>
  <w:num w:numId="9" w16cid:durableId="370302579">
    <w:abstractNumId w:val="0"/>
  </w:num>
  <w:num w:numId="10" w16cid:durableId="856046726">
    <w:abstractNumId w:val="10"/>
  </w:num>
  <w:num w:numId="11" w16cid:durableId="1297685431">
    <w:abstractNumId w:val="6"/>
  </w:num>
  <w:num w:numId="12" w16cid:durableId="85200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284"/>
    <w:rsid w:val="00032B9D"/>
    <w:rsid w:val="00034616"/>
    <w:rsid w:val="00055DB6"/>
    <w:rsid w:val="0006063C"/>
    <w:rsid w:val="000815EB"/>
    <w:rsid w:val="000A0A3A"/>
    <w:rsid w:val="001271B8"/>
    <w:rsid w:val="0015074B"/>
    <w:rsid w:val="001978CE"/>
    <w:rsid w:val="001B47FF"/>
    <w:rsid w:val="00283259"/>
    <w:rsid w:val="00290FB0"/>
    <w:rsid w:val="002940FE"/>
    <w:rsid w:val="0029639D"/>
    <w:rsid w:val="002B08DB"/>
    <w:rsid w:val="002D1E18"/>
    <w:rsid w:val="00326F90"/>
    <w:rsid w:val="00367A1F"/>
    <w:rsid w:val="003D3953"/>
    <w:rsid w:val="003D57BA"/>
    <w:rsid w:val="004039B8"/>
    <w:rsid w:val="004F0B39"/>
    <w:rsid w:val="00532259"/>
    <w:rsid w:val="0057400F"/>
    <w:rsid w:val="00593C52"/>
    <w:rsid w:val="005B58D5"/>
    <w:rsid w:val="005E64DF"/>
    <w:rsid w:val="006849F7"/>
    <w:rsid w:val="006B0B8C"/>
    <w:rsid w:val="006D11E9"/>
    <w:rsid w:val="00733650"/>
    <w:rsid w:val="00772522"/>
    <w:rsid w:val="007A6D74"/>
    <w:rsid w:val="007B5D32"/>
    <w:rsid w:val="007D32CF"/>
    <w:rsid w:val="00853D69"/>
    <w:rsid w:val="008F1DF8"/>
    <w:rsid w:val="00930BD1"/>
    <w:rsid w:val="009F2F0A"/>
    <w:rsid w:val="00A4793F"/>
    <w:rsid w:val="00A53AB0"/>
    <w:rsid w:val="00AA1D8D"/>
    <w:rsid w:val="00B11411"/>
    <w:rsid w:val="00B35411"/>
    <w:rsid w:val="00B365FD"/>
    <w:rsid w:val="00B47730"/>
    <w:rsid w:val="00B719EB"/>
    <w:rsid w:val="00BA160C"/>
    <w:rsid w:val="00BB0AB1"/>
    <w:rsid w:val="00C50BC0"/>
    <w:rsid w:val="00C67853"/>
    <w:rsid w:val="00C7033F"/>
    <w:rsid w:val="00C76F6C"/>
    <w:rsid w:val="00CA4A1F"/>
    <w:rsid w:val="00CB0664"/>
    <w:rsid w:val="00CE486D"/>
    <w:rsid w:val="00CF518E"/>
    <w:rsid w:val="00D04F1F"/>
    <w:rsid w:val="00D13AEB"/>
    <w:rsid w:val="00DD0A92"/>
    <w:rsid w:val="00DD6C0C"/>
    <w:rsid w:val="00E5101E"/>
    <w:rsid w:val="00ED5C36"/>
    <w:rsid w:val="00F057D8"/>
    <w:rsid w:val="00F54407"/>
    <w:rsid w:val="00F6668D"/>
    <w:rsid w:val="00FC147C"/>
    <w:rsid w:val="00FC693F"/>
    <w:rsid w:val="0E33CA00"/>
    <w:rsid w:val="0FA6D06A"/>
    <w:rsid w:val="560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002D6"/>
  <w14:defaultImageDpi w14:val="300"/>
  <w15:docId w15:val="{26C43D20-78ED-284D-8756-7C4C8B3D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B8C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A6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3d85a8-0508-4cd2-b8a4-07f7f93bb32e">
      <Terms xmlns="http://schemas.microsoft.com/office/infopath/2007/PartnerControls"/>
    </lcf76f155ced4ddcb4097134ff3c332f>
    <TaxCatchAll xmlns="124d6c43-91dc-49fd-8f48-6ef3092b4ab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A810DF693E9544B074046D942D9156" ma:contentTypeVersion="11" ma:contentTypeDescription="Crie um novo documento." ma:contentTypeScope="" ma:versionID="253131ec62db417b3f37a0e6e7435c92">
  <xsd:schema xmlns:xsd="http://www.w3.org/2001/XMLSchema" xmlns:xs="http://www.w3.org/2001/XMLSchema" xmlns:p="http://schemas.microsoft.com/office/2006/metadata/properties" xmlns:ns2="743d85a8-0508-4cd2-b8a4-07f7f93bb32e" xmlns:ns3="124d6c43-91dc-49fd-8f48-6ef3092b4abb" targetNamespace="http://schemas.microsoft.com/office/2006/metadata/properties" ma:root="true" ma:fieldsID="133849d0db3ae0d10b5fc8640b5ae7d3" ns2:_="" ns3:_="">
    <xsd:import namespace="743d85a8-0508-4cd2-b8a4-07f7f93bb32e"/>
    <xsd:import namespace="124d6c43-91dc-49fd-8f48-6ef3092b4a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d85a8-0508-4cd2-b8a4-07f7f93bb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6c43-91dc-49fd-8f48-6ef3092b4a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a43774-e077-4f0d-bb8d-39b121d3b668}" ma:internalName="TaxCatchAll" ma:showField="CatchAllData" ma:web="124d6c43-91dc-49fd-8f48-6ef3092b4a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7C9BF3-5A39-477B-8C42-E6E4276AFEEB}">
  <ds:schemaRefs>
    <ds:schemaRef ds:uri="http://schemas.microsoft.com/office/2006/metadata/properties"/>
    <ds:schemaRef ds:uri="http://schemas.microsoft.com/office/infopath/2007/PartnerControls"/>
    <ds:schemaRef ds:uri="743d85a8-0508-4cd2-b8a4-07f7f93bb32e"/>
    <ds:schemaRef ds:uri="124d6c43-91dc-49fd-8f48-6ef3092b4abb"/>
  </ds:schemaRefs>
</ds:datastoreItem>
</file>

<file path=customXml/itemProps3.xml><?xml version="1.0" encoding="utf-8"?>
<ds:datastoreItem xmlns:ds="http://schemas.openxmlformats.org/officeDocument/2006/customXml" ds:itemID="{CD031063-F16A-4163-B275-D5EE1100B6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F67E55-5E34-48AB-A2F7-E4F7F9F15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d85a8-0508-4cd2-b8a4-07f7f93bb32e"/>
    <ds:schemaRef ds:uri="124d6c43-91dc-49fd-8f48-6ef3092b4a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M</cp:lastModifiedBy>
  <cp:revision>45</cp:revision>
  <dcterms:created xsi:type="dcterms:W3CDTF">2025-05-12T16:29:00Z</dcterms:created>
  <dcterms:modified xsi:type="dcterms:W3CDTF">2025-06-13T18:47:00Z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0x0101008EA810DF693E9544B074046D942D9156</vt:lpwstr>
  </property>
  <property fmtid="{D5CDD505-2E9C-101B-9397-08002B2CF9AE}" pid="3" name="MediaServiceImageTags">
    <vt:lpwstr/>
  </property>
</Properties>
</file>